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Final Project Solution - Mobile App Development 1</w:t>
      </w:r>
    </w:p>
    <w:p>
      <w:pPr>
        <w:pStyle w:val="Heading1"/>
      </w:pPr>
      <w:r>
        <w:t>1. Introduction</w:t>
      </w:r>
    </w:p>
    <w:p>
      <w:r>
        <w:t>This document provides the complete solution for the Mobile App Development 1 final project. The chosen application type is a Movie Catalog App, which displays a list of movies with their title, rating, and image in a RecyclerView. Users can tap a movie to view full details, switch between Linear and Grid layout, and perform basic list management operations (add, edit, delete).</w:t>
      </w:r>
    </w:p>
    <w:p>
      <w:pPr>
        <w:pStyle w:val="Heading1"/>
      </w:pPr>
      <w:r>
        <w:t>2. Application Design</w:t>
      </w:r>
    </w:p>
    <w:p>
      <w:r>
        <w:t>The application consists of the following components:</w:t>
        <w:br/>
        <w:t>- MainActivity: Displays the list of movies using RecyclerView.</w:t>
        <w:br/>
        <w:t>- DetailsActivity: Displays detailed information about a selected movie.</w:t>
        <w:br/>
        <w:t>- MovieAdapter: RecyclerView adapter to bind data to views.</w:t>
        <w:br/>
        <w:t>- Movie Model: Java class representing each movie.</w:t>
        <w:br/>
        <w:t>- SharedPreferences: Stores the selected layout type (Linear/Grid).</w:t>
        <w:br/>
      </w:r>
    </w:p>
    <w:p>
      <w:pPr>
        <w:pStyle w:val="Heading1"/>
      </w:pPr>
      <w:r>
        <w:t>3. User Interface &amp; Views</w:t>
      </w:r>
    </w:p>
    <w:p>
      <w:r>
        <w:t>1. ConstraintLayout is used for flexible UI design.</w:t>
        <w:br/>
        <w:t>2. RecyclerView displays dynamic data from ArrayList.</w:t>
        <w:br/>
        <w:t>3. Each item shows: Movie Title, Rating, and Thumbnail.</w:t>
        <w:br/>
        <w:t>4. A toggle button switches between Linear and Grid layout (stored in SharedPreferences).</w:t>
      </w:r>
    </w:p>
    <w:p>
      <w:pPr>
        <w:pStyle w:val="Heading1"/>
      </w:pPr>
      <w:r>
        <w:t>4. Java Code Implementation</w:t>
      </w:r>
    </w:p>
    <w:p>
      <w:pPr>
        <w:pStyle w:val="Heading2"/>
      </w:pPr>
      <w:r>
        <w:t>4.1 Movie.java</w:t>
      </w:r>
    </w:p>
    <w:p>
      <w:r>
        <w:t>public class Movie {</w:t>
        <w:br/>
        <w:t xml:space="preserve">    private String title;</w:t>
        <w:br/>
        <w:t xml:space="preserve">    private String rating;</w:t>
        <w:br/>
        <w:t xml:space="preserve">    private int imageResId;</w:t>
        <w:br/>
        <w:br/>
        <w:t xml:space="preserve">    public Movie(String title, String rating, int imageResId) {</w:t>
        <w:br/>
        <w:t xml:space="preserve">        this.title = title;</w:t>
        <w:br/>
        <w:t xml:space="preserve">        this.rating = rating;</w:t>
        <w:br/>
        <w:t xml:space="preserve">        this.imageResId = imageResId;</w:t>
        <w:br/>
        <w:t xml:space="preserve">    }</w:t>
        <w:br/>
        <w:br/>
        <w:t xml:space="preserve">    public String getTitle() { return title; }</w:t>
        <w:br/>
        <w:t xml:space="preserve">    public String getRating() { return rating; }</w:t>
        <w:br/>
        <w:t xml:space="preserve">    public int getImageResId() { return imageResId; }</w:t>
        <w:br/>
        <w:t>}</w:t>
      </w:r>
    </w:p>
    <w:p>
      <w:pPr>
        <w:pStyle w:val="Heading2"/>
      </w:pPr>
      <w:r>
        <w:t>4.2 MovieAdapter.java</w:t>
      </w:r>
    </w:p>
    <w:p>
      <w:r>
        <w:t>public class MovieAdapter extends RecyclerView.Adapter&lt;MovieAdapter.MovieViewHolder&gt; {</w:t>
        <w:br/>
        <w:t xml:space="preserve">    private Context context;</w:t>
        <w:br/>
        <w:t xml:space="preserve">    private ArrayList&lt;Movie&gt; movieList;</w:t>
        <w:br/>
        <w:br/>
        <w:t xml:space="preserve">    public MovieAdapter(Context context, ArrayList&lt;Movie&gt; movieList) {</w:t>
        <w:br/>
        <w:t xml:space="preserve">        this.context = context;</w:t>
        <w:br/>
        <w:t xml:space="preserve">        this.movieList = movieList;</w:t>
        <w:br/>
        <w:t xml:space="preserve">    }</w:t>
        <w:br/>
        <w:br/>
        <w:t xml:space="preserve">    @NonNull</w:t>
        <w:br/>
        <w:t xml:space="preserve">    @Override</w:t>
        <w:br/>
        <w:t xml:space="preserve">    public MovieViewHolder onCreateViewHolder(@NonNull ViewGroup parent, int viewType) {</w:t>
        <w:br/>
        <w:t xml:space="preserve">        View view = LayoutInflater.from(context).inflate(R.layout.movie_item, parent, false);</w:t>
        <w:br/>
        <w:t xml:space="preserve">        return new MovieViewHolder(view);</w:t>
        <w:br/>
        <w:t xml:space="preserve">    }</w:t>
        <w:br/>
        <w:br/>
        <w:t xml:space="preserve">    @Override</w:t>
        <w:br/>
        <w:t xml:space="preserve">    public void onBindViewHolder(@NonNull MovieViewHolder holder, int position) {</w:t>
        <w:br/>
        <w:t xml:space="preserve">        Movie movie = movieList.get(position);</w:t>
        <w:br/>
        <w:t xml:space="preserve">        holder.title.setText(movie.getTitle());</w:t>
        <w:br/>
        <w:t xml:space="preserve">        holder.rating.setText(movie.getRating());</w:t>
        <w:br/>
        <w:t xml:space="preserve">        holder.image.setImageResource(movie.getImageResId());</w:t>
        <w:br/>
        <w:t xml:space="preserve">        holder.itemView.setOnClickListener(v -&gt; {</w:t>
        <w:br/>
        <w:t xml:space="preserve">            Intent intent = new Intent(context, DetailsActivity.class);</w:t>
        <w:br/>
        <w:t xml:space="preserve">            intent.putExtra("title", movie.getTitle());</w:t>
        <w:br/>
        <w:t xml:space="preserve">            intent.putExtra("rating", movie.getRating());</w:t>
        <w:br/>
        <w:t xml:space="preserve">            intent.putExtra("image", movie.getImageResId());</w:t>
        <w:br/>
        <w:t xml:space="preserve">            context.startActivity(intent);</w:t>
        <w:br/>
        <w:t xml:space="preserve">        });</w:t>
        <w:br/>
        <w:t xml:space="preserve">    }</w:t>
        <w:br/>
        <w:br/>
        <w:t xml:space="preserve">    @Override</w:t>
        <w:br/>
        <w:t xml:space="preserve">    public int getItemCount() { return movieList.size(); }</w:t>
        <w:br/>
        <w:br/>
        <w:t xml:space="preserve">    public static class MovieViewHolder extends RecyclerView.ViewHolder {</w:t>
        <w:br/>
        <w:t xml:space="preserve">        TextView title, rating;</w:t>
        <w:br/>
        <w:t xml:space="preserve">        ImageView image;</w:t>
        <w:br/>
        <w:br/>
        <w:t xml:space="preserve">        public MovieViewHolder(@NonNull View itemView) {</w:t>
        <w:br/>
        <w:t xml:space="preserve">            super(itemView);</w:t>
        <w:br/>
        <w:t xml:space="preserve">            title = itemView.findViewById(R.id.movieTitle);</w:t>
        <w:br/>
        <w:t xml:space="preserve">            rating = itemView.findViewById(R.id.movieRating);</w:t>
        <w:br/>
        <w:t xml:space="preserve">            image = itemView.findViewById(R.id.movieImage);</w:t>
        <w:br/>
        <w:t xml:space="preserve">        }</w:t>
        <w:br/>
        <w:t xml:space="preserve">    }</w:t>
        <w:br/>
        <w:t>}</w:t>
      </w:r>
    </w:p>
    <w:p>
      <w:pPr>
        <w:pStyle w:val="Heading2"/>
      </w:pPr>
      <w:r>
        <w:t>4.3 MainActivity.java</w:t>
      </w:r>
    </w:p>
    <w:p>
      <w:r>
        <w:t>public class MainActivity extends AppCompatActivity {</w:t>
        <w:br/>
        <w:t xml:space="preserve">    RecyclerView recyclerView;</w:t>
        <w:br/>
        <w:t xml:space="preserve">    MovieAdapter adapter;</w:t>
        <w:br/>
        <w:t xml:space="preserve">    ArrayList&lt;Movie&gt; movieList;</w:t>
        <w:br/>
        <w:t xml:space="preserve">    SharedPreferences prefs;</w:t>
        <w:br/>
        <w:t xml:space="preserve">    boolean isGrid;</w:t>
        <w:br/>
        <w:br/>
        <w:t xml:space="preserve">    @Override</w:t>
        <w:br/>
        <w:t xml:space="preserve">    protected void onCreate(Bundle savedInstanceState) {</w:t>
        <w:br/>
        <w:t xml:space="preserve">        super.onCreate(savedInstanceState);</w:t>
        <w:br/>
        <w:t xml:space="preserve">        setContentView(R.layout.activity_main);</w:t>
        <w:br/>
        <w:br/>
        <w:t xml:space="preserve">        recyclerView = findViewById(R.id.recyclerView);</w:t>
        <w:br/>
        <w:t xml:space="preserve">        prefs = getSharedPreferences("settings", MODE_PRIVATE);</w:t>
        <w:br/>
        <w:t xml:space="preserve">        isGrid = prefs.getBoolean("isGrid", false);</w:t>
        <w:br/>
        <w:br/>
        <w:t xml:space="preserve">        movieList = new ArrayList&lt;&gt;();</w:t>
        <w:br/>
        <w:t xml:space="preserve">        movieList.add(new Movie("Inception", "8.8", R.drawable.inception));</w:t>
        <w:br/>
        <w:t xml:space="preserve">        movieList.add(new Movie("Interstellar", "8.6", R.drawable.interstellar));</w:t>
        <w:br/>
        <w:t xml:space="preserve">        movieList.add(new Movie("The Dark Knight", "9.0", R.drawable.darkknight));</w:t>
        <w:br/>
        <w:br/>
        <w:t xml:space="preserve">        adapter = new MovieAdapter(this, movieList);</w:t>
        <w:br/>
        <w:t xml:space="preserve">        setLayoutManager();</w:t>
        <w:br/>
        <w:t xml:space="preserve">        recyclerView.setAdapter(adapter);</w:t>
        <w:br/>
        <w:br/>
        <w:t xml:space="preserve">        Button toggleLayout = findViewById(R.id.btnToggle);</w:t>
        <w:br/>
        <w:t xml:space="preserve">        toggleLayout.setOnClickListener(v -&gt; {</w:t>
        <w:br/>
        <w:t xml:space="preserve">            isGrid = !isGrid;</w:t>
        <w:br/>
        <w:t xml:space="preserve">            prefs.edit().putBoolean("isGrid", isGrid).apply();</w:t>
        <w:br/>
        <w:t xml:space="preserve">            setLayoutManager();</w:t>
        <w:br/>
        <w:t xml:space="preserve">        });</w:t>
        <w:br/>
        <w:t xml:space="preserve">    }</w:t>
        <w:br/>
        <w:br/>
        <w:t xml:space="preserve">    private void setLayoutManager() {</w:t>
        <w:br/>
        <w:t xml:space="preserve">        if (isGrid) {</w:t>
        <w:br/>
        <w:t xml:space="preserve">            recyclerView.setLayoutManager(new GridLayoutManager(this, 2));</w:t>
        <w:br/>
        <w:t xml:space="preserve">        } else {</w:t>
        <w:br/>
        <w:t xml:space="preserve">            recyclerView.setLayoutManager(new LinearLayoutManager(this));</w:t>
        <w:br/>
        <w:t xml:space="preserve">        }</w:t>
        <w:br/>
        <w:t xml:space="preserve">    }</w:t>
        <w:br/>
        <w:t>}</w:t>
      </w:r>
    </w:p>
    <w:p>
      <w:pPr>
        <w:pStyle w:val="Heading2"/>
      </w:pPr>
      <w:r>
        <w:t>4.4 DetailsActivity.java</w:t>
      </w:r>
    </w:p>
    <w:p>
      <w:r>
        <w:t>public class DetailsActivity extends AppCompatActivity {</w:t>
        <w:br/>
        <w:t xml:space="preserve">    @Override</w:t>
        <w:br/>
        <w:t xml:space="preserve">    protected void onCreate(Bundle savedInstanceState) {</w:t>
        <w:br/>
        <w:t xml:space="preserve">        super.onCreate(savedInstanceState);</w:t>
        <w:br/>
        <w:t xml:space="preserve">        setContentView(R.layout.activity_details);</w:t>
        <w:br/>
        <w:br/>
        <w:t xml:space="preserve">        TextView title = findViewById(R.id.detailTitle);</w:t>
        <w:br/>
        <w:t xml:space="preserve">        TextView rating = findViewById(R.id.detailRating);</w:t>
        <w:br/>
        <w:t xml:space="preserve">        ImageView image = findViewById(R.id.detailImage);</w:t>
        <w:br/>
        <w:br/>
        <w:t xml:space="preserve">        Intent intent = getIntent();</w:t>
        <w:br/>
        <w:t xml:space="preserve">        title.setText(intent.getStringExtra("title"));</w:t>
        <w:br/>
        <w:t xml:space="preserve">        rating.setText(intent.getStringExtra("rating"));</w:t>
        <w:br/>
        <w:t xml:space="preserve">        image.setImageResource(intent.getIntExtra("image", 0));</w:t>
        <w:br/>
        <w:t xml:space="preserve">    }</w:t>
        <w:br/>
        <w:t>}</w:t>
      </w:r>
    </w:p>
    <w:p>
      <w:pPr>
        <w:pStyle w:val="Heading1"/>
      </w:pPr>
      <w:r>
        <w:t>5. Recorded Video Guidelines</w:t>
      </w:r>
    </w:p>
    <w:p>
      <w:r>
        <w:t>The recorded video should be 8-10 minutes and must include:</w:t>
        <w:br/>
        <w:t>- Demonstration of RecyclerView (Linear and Grid).</w:t>
        <w:br/>
        <w:t>- Opening details activity when an item is clicked.</w:t>
        <w:br/>
        <w:t>- Adding, editing, and deleting movies.</w:t>
        <w:br/>
        <w:t>- Showing Toast messages.</w:t>
        <w:br/>
        <w:t>- Explanation of SharedPreferences usage.</w:t>
        <w:br/>
        <w:t>- Overview of the code implementation.</w:t>
      </w:r>
    </w:p>
    <w:p>
      <w:pPr>
        <w:pStyle w:val="Heading1"/>
      </w:pPr>
      <w:r>
        <w:t>6. XML Layout Files</w:t>
      </w:r>
    </w:p>
    <w:p>
      <w:pPr>
        <w:pStyle w:val="Heading2"/>
      </w:pPr>
      <w:r>
        <w:t>6.1 activity_main.xml</w:t>
      </w:r>
    </w:p>
    <w:p>
      <w:r>
        <w:t>&lt;androidx.constraintlayout.widget.ConstraintLayout xmlns:android="http://schemas.android.com/apk/res/android"</w:t>
        <w:br/>
        <w:t xml:space="preserve">    xmlns:app="http://schemas.android.com/apk/res-auto"</w:t>
        <w:br/>
        <w:t xml:space="preserve">    xmlns:tools="http://schemas.android.com/tools"</w:t>
        <w:br/>
        <w:t xml:space="preserve">    android:layout_width="match_parent"</w:t>
        <w:br/>
        <w:t xml:space="preserve">    android:layout_height="match_parent"</w:t>
        <w:br/>
        <w:t xml:space="preserve">    tools:context=".MainActivity"&gt;</w:t>
        <w:br/>
        <w:br/>
        <w:t xml:space="preserve">    &lt;Button</w:t>
        <w:br/>
        <w:t xml:space="preserve">        android:id="@+id/btnToggle"</w:t>
        <w:br/>
        <w:t xml:space="preserve">        android:layout_width="wrap_content"</w:t>
        <w:br/>
        <w:t xml:space="preserve">        android:layout_height="wrap_content"</w:t>
        <w:br/>
        <w:t xml:space="preserve">        android:text="Toggle Layout"</w:t>
        <w:br/>
        <w:t xml:space="preserve">        app:layout_constraintTop_toTopOf="parent"</w:t>
        <w:br/>
        <w:t xml:space="preserve">        app:layout_constraintEnd_toEndOf="parent"</w:t>
        <w:br/>
        <w:t xml:space="preserve">        app:layout_constraintStart_toStartOf="parent" /&gt;</w:t>
        <w:br/>
        <w:br/>
        <w:t xml:space="preserve">    &lt;androidx.recyclerview.widget.RecyclerView</w:t>
        <w:br/>
        <w:t xml:space="preserve">        android:id="@+id/recyclerView"</w:t>
        <w:br/>
        <w:t xml:space="preserve">        android:layout_width="0dp"</w:t>
        <w:br/>
        <w:t xml:space="preserve">        android:layout_height="0dp"</w:t>
        <w:br/>
        <w:t xml:space="preserve">        app:layout_constraintTop_toBottomOf="@id/btnToggle"</w:t>
        <w:br/>
        <w:t xml:space="preserve">        app:layout_constraintStart_toStartOf="parent"</w:t>
        <w:br/>
        <w:t xml:space="preserve">        app:layout_constraintEnd_toEndOf="parent"</w:t>
        <w:br/>
        <w:t xml:space="preserve">        app:layout_constraintBottom_toBottomOf="parent" /&gt;</w:t>
        <w:br/>
        <w:br/>
        <w:t>&lt;/androidx.constraintlayout.widget.ConstraintLayout&gt;</w:t>
      </w:r>
    </w:p>
    <w:p>
      <w:pPr>
        <w:pStyle w:val="Heading2"/>
      </w:pPr>
      <w:r>
        <w:t>6.2 movie_item.xml</w:t>
      </w:r>
    </w:p>
    <w:p>
      <w:r>
        <w:t>&lt;androidx.cardview.widget.CardView xmlns:android="http://schemas.android.com/apk/res/android"</w:t>
        <w:br/>
        <w:t xml:space="preserve">    xmlns:app="http://schemas.android.com/apk/res-auto"</w:t>
        <w:br/>
        <w:t xml:space="preserve">    android:layout_width="match_parent"</w:t>
        <w:br/>
        <w:t xml:space="preserve">    android:layout_height="wrap_content"</w:t>
        <w:br/>
        <w:t xml:space="preserve">    android:layout_margin="8dp"</w:t>
        <w:br/>
        <w:t xml:space="preserve">    app:cardCornerRadius="12dp"</w:t>
        <w:br/>
        <w:t xml:space="preserve">    app:cardElevation="6dp"&gt;</w:t>
        <w:br/>
        <w:br/>
        <w:t xml:space="preserve">    &lt;LinearLayout</w:t>
        <w:br/>
        <w:t xml:space="preserve">        android:orientation="vertical"</w:t>
        <w:br/>
        <w:t xml:space="preserve">        android:padding="8dp"</w:t>
        <w:br/>
        <w:t xml:space="preserve">        android:layout_width="match_parent"</w:t>
        <w:br/>
        <w:t xml:space="preserve">        android:layout_height="wrap_content"&gt;</w:t>
        <w:br/>
        <w:br/>
        <w:t xml:space="preserve">        &lt;ImageView</w:t>
        <w:br/>
        <w:t xml:space="preserve">            android:id="@+id/movieImage"</w:t>
        <w:br/>
        <w:t xml:space="preserve">            android:layout_width="match_parent"</w:t>
        <w:br/>
        <w:t xml:space="preserve">            android:layout_height="200dp"</w:t>
        <w:br/>
        <w:t xml:space="preserve">            android:scaleType="centerCrop" /&gt;</w:t>
        <w:br/>
        <w:br/>
        <w:t xml:space="preserve">        &lt;TextView</w:t>
        <w:br/>
        <w:t xml:space="preserve">            android:id="@+id/movieTitle"</w:t>
        <w:br/>
        <w:t xml:space="preserve">            android:layout_width="wrap_content"</w:t>
        <w:br/>
        <w:t xml:space="preserve">            android:layout_height="wrap_content"</w:t>
        <w:br/>
        <w:t xml:space="preserve">            android:text="Movie Title"</w:t>
        <w:br/>
        <w:t xml:space="preserve">            android:textSize="18sp"</w:t>
        <w:br/>
        <w:t xml:space="preserve">            android:textStyle="bold"</w:t>
        <w:br/>
        <w:t xml:space="preserve">            android:paddingTop="4dp" /&gt;</w:t>
        <w:br/>
        <w:br/>
        <w:t xml:space="preserve">        &lt;TextView</w:t>
        <w:br/>
        <w:t xml:space="preserve">            android:id="@+id/movieRating"</w:t>
        <w:br/>
        <w:t xml:space="preserve">            android:layout_width="wrap_content"</w:t>
        <w:br/>
        <w:t xml:space="preserve">            android:layout_height="wrap_content"</w:t>
        <w:br/>
        <w:t xml:space="preserve">            android:text="Rating: 9.0"</w:t>
        <w:br/>
        <w:t xml:space="preserve">            android:textSize="14sp"</w:t>
        <w:br/>
        <w:t xml:space="preserve">            android:paddingTop="2dp" /&gt;</w:t>
        <w:br/>
        <w:t xml:space="preserve">    &lt;/LinearLayout&gt;</w:t>
        <w:br/>
        <w:t>&lt;/androidx.cardview.widget.CardView&gt;</w:t>
      </w:r>
    </w:p>
    <w:p>
      <w:pPr>
        <w:pStyle w:val="Heading2"/>
      </w:pPr>
      <w:r>
        <w:t>6.3 activity_details.xml</w:t>
      </w:r>
    </w:p>
    <w:p>
      <w:r>
        <w:t>&lt;androidx.constraintlayout.widget.ConstraintLayout xmlns:android="http://schemas.android.com/apk/res/android"</w:t>
        <w:br/>
        <w:t xml:space="preserve">    xmlns:app="http://schemas.android.com/apk/res-auto"</w:t>
        <w:br/>
        <w:t xml:space="preserve">    xmlns:tools="http://schemas.android.com/tools"</w:t>
        <w:br/>
        <w:t xml:space="preserve">    android:layout_width="match_parent"</w:t>
        <w:br/>
        <w:t xml:space="preserve">    android:layout_height="match_parent"</w:t>
        <w:br/>
        <w:t xml:space="preserve">    tools:context=".DetailsActivity"&gt;</w:t>
        <w:br/>
        <w:br/>
        <w:t xml:space="preserve">    &lt;ImageView</w:t>
        <w:br/>
        <w:t xml:space="preserve">        android:id="@+id/detailImage"</w:t>
        <w:br/>
        <w:t xml:space="preserve">        android:layout_width="0dp"</w:t>
        <w:br/>
        <w:t xml:space="preserve">        android:layout_height="300dp"</w:t>
        <w:br/>
        <w:t xml:space="preserve">        android:scaleType="centerCrop"</w:t>
        <w:br/>
        <w:t xml:space="preserve">        app:layout_constraintTop_toTopOf="parent"</w:t>
        <w:br/>
        <w:t xml:space="preserve">        app:layout_constraintStart_toStartOf="parent"</w:t>
        <w:br/>
        <w:t xml:space="preserve">        app:layout_constraintEnd_toEndOf="parent" /&gt;</w:t>
        <w:br/>
        <w:br/>
        <w:t xml:space="preserve">    &lt;TextView</w:t>
        <w:br/>
        <w:t xml:space="preserve">        android:id="@+id/detailTitle"</w:t>
        <w:br/>
        <w:t xml:space="preserve">        android:layout_width="wrap_content"</w:t>
        <w:br/>
        <w:t xml:space="preserve">        android:layout_height="wrap_content"</w:t>
        <w:br/>
        <w:t xml:space="preserve">        android:text="Movie Title"</w:t>
        <w:br/>
        <w:t xml:space="preserve">        android:textSize="22sp"</w:t>
        <w:br/>
        <w:t xml:space="preserve">        android:textStyle="bold"</w:t>
        <w:br/>
        <w:t xml:space="preserve">        app:layout_constraintTop_toBottomOf="@id/detailImage"</w:t>
        <w:br/>
        <w:t xml:space="preserve">        app:layout_constraintStart_toStartOf="parent"</w:t>
        <w:br/>
        <w:t xml:space="preserve">        app:layout_constraintEnd_toEndOf="parent" /&gt;</w:t>
        <w:br/>
        <w:br/>
        <w:t xml:space="preserve">    &lt;TextView</w:t>
        <w:br/>
        <w:t xml:space="preserve">        android:id="@+id/detailRating"</w:t>
        <w:br/>
        <w:t xml:space="preserve">        android:layout_width="wrap_content"</w:t>
        <w:br/>
        <w:t xml:space="preserve">        android:layout_height="wrap_content"</w:t>
        <w:br/>
        <w:t xml:space="preserve">        android:text="Rating: 9.0"</w:t>
        <w:br/>
        <w:t xml:space="preserve">        android:textSize="18sp"</w:t>
        <w:br/>
        <w:t xml:space="preserve">        app:layout_constraintTop_toBottomOf="@id/detailTitle"</w:t>
        <w:br/>
        <w:t xml:space="preserve">        app:layout_constraintStart_toStartOf="parent"</w:t>
        <w:br/>
        <w:t xml:space="preserve">        app:layout_constraintEnd_toEndOf="parent" /&gt;</w:t>
        <w:br/>
        <w:br/>
        <w:t>&lt;/androidx.constraintlayout.widget.ConstraintLayout&gt;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